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Programming Basics</w:t>
      </w:r>
    </w:p>
    <w:p>
      <w:r>
        <w:t>Python is a popular high-level programming language known for its simplicity and readability.</w:t>
        <w:br/>
        <w:br/>
        <w:t>Key Concepts:</w:t>
        <w:br/>
        <w:t>1. Variables and Data Types</w:t>
        <w:br/>
        <w:t>2. Control Structures: if, for, while</w:t>
        <w:br/>
        <w:t>3. Functions: Defined using the 'def' keyword</w:t>
        <w:br/>
        <w:t>4. Lists, Dictionaries, Tuples</w:t>
        <w:br/>
        <w:t>5. Object-Oriented Programming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